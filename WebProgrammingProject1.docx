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9A5" w:rsidRPr="009A6F0D" w:rsidRDefault="00000000" w:rsidP="00A54E59">
      <w:pPr>
        <w:pStyle w:val="Heading1"/>
        <w:jc w:val="center"/>
        <w:rPr>
          <w:rFonts w:cstheme="majorHAnsi"/>
          <w:color w:val="1F497D" w:themeColor="text2"/>
          <w:sz w:val="32"/>
          <w:szCs w:val="32"/>
        </w:rPr>
      </w:pPr>
      <w:r w:rsidRPr="009A6F0D">
        <w:rPr>
          <w:rFonts w:cstheme="majorHAnsi"/>
          <w:color w:val="1F497D" w:themeColor="text2"/>
          <w:sz w:val="32"/>
          <w:szCs w:val="32"/>
        </w:rPr>
        <w:t>Project Documentation</w:t>
      </w:r>
    </w:p>
    <w:p w:rsidR="006433A6" w:rsidRPr="009A6F0D" w:rsidRDefault="006433A6" w:rsidP="006433A6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Created on: 15.02.2025</w:t>
      </w:r>
    </w:p>
    <w:p w:rsidR="001319A5" w:rsidRPr="009A6F0D" w:rsidRDefault="00000000" w:rsidP="00F21E44">
      <w:pPr>
        <w:pStyle w:val="Heading2"/>
        <w:jc w:val="center"/>
        <w:rPr>
          <w:rFonts w:cstheme="majorHAnsi"/>
        </w:rPr>
      </w:pPr>
      <w:r w:rsidRPr="009A6F0D">
        <w:rPr>
          <w:rFonts w:cstheme="majorHAnsi"/>
        </w:rPr>
        <w:t>1. Project Overview</w:t>
      </w: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• Project Name: </w:t>
      </w:r>
      <w:r w:rsidR="00A54E59" w:rsidRPr="009A6F0D">
        <w:rPr>
          <w:rFonts w:asciiTheme="majorHAnsi" w:hAnsiTheme="majorHAnsi" w:cstheme="majorHAnsi"/>
        </w:rPr>
        <w:t>Web programming Project 1</w:t>
      </w:r>
    </w:p>
    <w:p w:rsidR="006433A6" w:rsidRPr="009A6F0D" w:rsidRDefault="00000000">
      <w:pPr>
        <w:rPr>
          <w:rFonts w:asciiTheme="majorHAnsi" w:hAnsiTheme="majorHAnsi" w:cstheme="majorHAnsi"/>
          <w:color w:val="000000"/>
        </w:rPr>
      </w:pPr>
      <w:r w:rsidRPr="009A6F0D">
        <w:rPr>
          <w:rFonts w:asciiTheme="majorHAnsi" w:hAnsiTheme="majorHAnsi" w:cstheme="majorHAnsi"/>
        </w:rPr>
        <w:t xml:space="preserve">• Objective: </w:t>
      </w:r>
      <w:r w:rsidR="006433A6" w:rsidRPr="009A6F0D">
        <w:rPr>
          <w:rFonts w:asciiTheme="majorHAnsi" w:hAnsiTheme="majorHAnsi" w:cstheme="majorHAnsi"/>
          <w:color w:val="000000"/>
        </w:rPr>
        <w:t>Develop a fully functional website in group on a topic of student’s own choices as part of</w:t>
      </w:r>
      <w:r w:rsidR="006433A6" w:rsidRPr="009A6F0D">
        <w:rPr>
          <w:rStyle w:val="apple-converted-space"/>
          <w:rFonts w:asciiTheme="majorHAnsi" w:hAnsiTheme="majorHAnsi" w:cstheme="majorHAnsi"/>
          <w:color w:val="000000"/>
        </w:rPr>
        <w:t> </w:t>
      </w:r>
      <w:r w:rsidR="006433A6" w:rsidRPr="009A6F0D">
        <w:rPr>
          <w:rStyle w:val="Strong"/>
          <w:rFonts w:asciiTheme="majorHAnsi" w:hAnsiTheme="majorHAnsi" w:cstheme="majorHAnsi"/>
          <w:color w:val="000000"/>
        </w:rPr>
        <w:t>Project 1</w:t>
      </w:r>
      <w:r w:rsidR="006433A6" w:rsidRPr="009A6F0D">
        <w:rPr>
          <w:rStyle w:val="apple-converted-space"/>
          <w:rFonts w:asciiTheme="majorHAnsi" w:hAnsiTheme="majorHAnsi" w:cstheme="majorHAnsi"/>
          <w:color w:val="000000"/>
        </w:rPr>
        <w:t> </w:t>
      </w:r>
      <w:r w:rsidR="006433A6" w:rsidRPr="009A6F0D">
        <w:rPr>
          <w:rFonts w:asciiTheme="majorHAnsi" w:hAnsiTheme="majorHAnsi" w:cstheme="majorHAnsi"/>
          <w:color w:val="000000"/>
        </w:rPr>
        <w:t>for the</w:t>
      </w:r>
      <w:r w:rsidR="006433A6" w:rsidRPr="009A6F0D">
        <w:rPr>
          <w:rStyle w:val="apple-converted-space"/>
          <w:rFonts w:asciiTheme="majorHAnsi" w:hAnsiTheme="majorHAnsi" w:cstheme="majorHAnsi"/>
          <w:color w:val="000000"/>
        </w:rPr>
        <w:t> </w:t>
      </w:r>
      <w:r w:rsidR="006433A6" w:rsidRPr="009A6F0D">
        <w:rPr>
          <w:rStyle w:val="Strong"/>
          <w:rFonts w:asciiTheme="majorHAnsi" w:hAnsiTheme="majorHAnsi" w:cstheme="majorHAnsi"/>
          <w:color w:val="000000"/>
        </w:rPr>
        <w:t>Web Programming</w:t>
      </w:r>
      <w:r w:rsidR="006433A6" w:rsidRPr="009A6F0D">
        <w:rPr>
          <w:rStyle w:val="apple-converted-space"/>
          <w:rFonts w:asciiTheme="majorHAnsi" w:hAnsiTheme="majorHAnsi" w:cstheme="majorHAnsi"/>
          <w:color w:val="000000"/>
        </w:rPr>
        <w:t> </w:t>
      </w:r>
      <w:r w:rsidR="006433A6" w:rsidRPr="009A6F0D">
        <w:rPr>
          <w:rFonts w:asciiTheme="majorHAnsi" w:hAnsiTheme="majorHAnsi" w:cstheme="majorHAnsi"/>
          <w:color w:val="000000"/>
        </w:rPr>
        <w:t>class using skills of front-end and back-end development, collaboration, and project management.</w:t>
      </w: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• Team Members:</w:t>
      </w:r>
      <w:r w:rsidR="00A54E59" w:rsidRPr="009A6F0D">
        <w:rPr>
          <w:rFonts w:asciiTheme="majorHAnsi" w:hAnsiTheme="majorHAnsi" w:cstheme="majorHAnsi"/>
        </w:rPr>
        <w:t xml:space="preserve"> </w:t>
      </w:r>
      <w:proofErr w:type="spellStart"/>
      <w:r w:rsidR="00A54E59" w:rsidRPr="009A6F0D">
        <w:rPr>
          <w:rFonts w:asciiTheme="majorHAnsi" w:hAnsiTheme="majorHAnsi" w:cstheme="majorHAnsi"/>
        </w:rPr>
        <w:t>Dilnoza</w:t>
      </w:r>
      <w:proofErr w:type="spellEnd"/>
      <w:r w:rsidR="00A54E59" w:rsidRPr="009A6F0D">
        <w:rPr>
          <w:rFonts w:asciiTheme="majorHAnsi" w:hAnsiTheme="majorHAnsi" w:cstheme="majorHAnsi"/>
        </w:rPr>
        <w:t xml:space="preserve"> </w:t>
      </w:r>
      <w:proofErr w:type="spellStart"/>
      <w:r w:rsidR="00A54E59" w:rsidRPr="009A6F0D">
        <w:rPr>
          <w:rFonts w:asciiTheme="majorHAnsi" w:hAnsiTheme="majorHAnsi" w:cstheme="majorHAnsi"/>
        </w:rPr>
        <w:t>Eraliyeva</w:t>
      </w:r>
      <w:proofErr w:type="spellEnd"/>
      <w:r w:rsidR="00A54E59" w:rsidRPr="009A6F0D">
        <w:rPr>
          <w:rFonts w:asciiTheme="majorHAnsi" w:hAnsiTheme="majorHAnsi" w:cstheme="majorHAnsi"/>
        </w:rPr>
        <w:t xml:space="preserve">, </w:t>
      </w:r>
      <w:proofErr w:type="spellStart"/>
      <w:proofErr w:type="gramStart"/>
      <w:r w:rsidR="00A54E59" w:rsidRPr="009A6F0D">
        <w:rPr>
          <w:rFonts w:asciiTheme="majorHAnsi" w:hAnsiTheme="majorHAnsi" w:cstheme="majorHAnsi"/>
        </w:rPr>
        <w:t>Nodirbek</w:t>
      </w:r>
      <w:proofErr w:type="spellEnd"/>
      <w:r w:rsidR="00A54E59" w:rsidRPr="009A6F0D">
        <w:rPr>
          <w:rFonts w:asciiTheme="majorHAnsi" w:hAnsiTheme="majorHAnsi" w:cstheme="majorHAnsi"/>
        </w:rPr>
        <w:t xml:space="preserve"> </w:t>
      </w:r>
      <w:r w:rsidR="006433A6" w:rsidRPr="009A6F0D">
        <w:rPr>
          <w:rFonts w:asciiTheme="majorHAnsi" w:hAnsiTheme="majorHAnsi" w:cstheme="majorHAnsi"/>
        </w:rPr>
        <w:t>,</w:t>
      </w:r>
      <w:proofErr w:type="gramEnd"/>
      <w:r w:rsidR="006433A6" w:rsidRPr="009A6F0D">
        <w:rPr>
          <w:rFonts w:asciiTheme="majorHAnsi" w:hAnsiTheme="majorHAnsi" w:cstheme="majorHAnsi"/>
        </w:rPr>
        <w:t xml:space="preserve"> </w:t>
      </w:r>
      <w:proofErr w:type="spellStart"/>
      <w:r w:rsidR="006433A6" w:rsidRPr="009A6F0D">
        <w:rPr>
          <w:rFonts w:asciiTheme="majorHAnsi" w:hAnsiTheme="majorHAnsi" w:cstheme="majorHAnsi"/>
        </w:rPr>
        <w:t>Ruxshona</w:t>
      </w:r>
      <w:proofErr w:type="spellEnd"/>
      <w:r w:rsidR="006433A6" w:rsidRPr="009A6F0D">
        <w:rPr>
          <w:rFonts w:asciiTheme="majorHAnsi" w:hAnsiTheme="majorHAnsi" w:cstheme="majorHAnsi"/>
        </w:rPr>
        <w:t xml:space="preserve"> </w:t>
      </w:r>
      <w:proofErr w:type="spellStart"/>
      <w:r w:rsidR="006433A6" w:rsidRPr="009A6F0D">
        <w:rPr>
          <w:rFonts w:asciiTheme="majorHAnsi" w:hAnsiTheme="majorHAnsi" w:cstheme="majorHAnsi"/>
        </w:rPr>
        <w:t>Berdimurodova</w:t>
      </w:r>
      <w:proofErr w:type="spellEnd"/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Project Manager: </w:t>
      </w:r>
      <w:proofErr w:type="spellStart"/>
      <w:r w:rsidR="006433A6" w:rsidRPr="009A6F0D">
        <w:rPr>
          <w:rFonts w:asciiTheme="majorHAnsi" w:hAnsiTheme="majorHAnsi" w:cstheme="majorHAnsi"/>
        </w:rPr>
        <w:t>Ruxshona</w:t>
      </w:r>
      <w:proofErr w:type="spellEnd"/>
      <w:r w:rsidR="006433A6" w:rsidRPr="009A6F0D">
        <w:rPr>
          <w:rFonts w:asciiTheme="majorHAnsi" w:hAnsiTheme="majorHAnsi" w:cstheme="majorHAnsi"/>
        </w:rPr>
        <w:t xml:space="preserve"> </w:t>
      </w:r>
      <w:proofErr w:type="spellStart"/>
      <w:r w:rsidR="006433A6" w:rsidRPr="009A6F0D">
        <w:rPr>
          <w:rFonts w:asciiTheme="majorHAnsi" w:hAnsiTheme="majorHAnsi" w:cstheme="majorHAnsi"/>
        </w:rPr>
        <w:t>Berdimurodova</w:t>
      </w:r>
      <w:proofErr w:type="spellEnd"/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Developers: </w:t>
      </w:r>
      <w:proofErr w:type="spellStart"/>
      <w:r w:rsidR="006433A6" w:rsidRPr="009A6F0D">
        <w:rPr>
          <w:rFonts w:asciiTheme="majorHAnsi" w:hAnsiTheme="majorHAnsi" w:cstheme="majorHAnsi"/>
        </w:rPr>
        <w:t>Dilnoza</w:t>
      </w:r>
      <w:proofErr w:type="spellEnd"/>
      <w:r w:rsidR="006433A6" w:rsidRPr="009A6F0D">
        <w:rPr>
          <w:rFonts w:asciiTheme="majorHAnsi" w:hAnsiTheme="majorHAnsi" w:cstheme="majorHAnsi"/>
        </w:rPr>
        <w:t xml:space="preserve"> </w:t>
      </w:r>
      <w:proofErr w:type="spellStart"/>
      <w:r w:rsidR="006433A6" w:rsidRPr="009A6F0D">
        <w:rPr>
          <w:rFonts w:asciiTheme="majorHAnsi" w:hAnsiTheme="majorHAnsi" w:cstheme="majorHAnsi"/>
        </w:rPr>
        <w:t>Eraliyeva</w:t>
      </w:r>
      <w:proofErr w:type="spellEnd"/>
      <w:r w:rsidRPr="009A6F0D">
        <w:rPr>
          <w:rFonts w:asciiTheme="majorHAnsi" w:hAnsiTheme="majorHAnsi" w:cstheme="majorHAnsi"/>
        </w:rPr>
        <w:t xml:space="preserve">, </w:t>
      </w:r>
      <w:proofErr w:type="spellStart"/>
      <w:r w:rsidR="006433A6" w:rsidRPr="009A6F0D">
        <w:rPr>
          <w:rFonts w:asciiTheme="majorHAnsi" w:hAnsiTheme="majorHAnsi" w:cstheme="majorHAnsi"/>
        </w:rPr>
        <w:t>Nodirbek</w:t>
      </w:r>
      <w:proofErr w:type="spellEnd"/>
      <w:r w:rsidR="00FD5B3A" w:rsidRPr="009A6F0D">
        <w:rPr>
          <w:rFonts w:asciiTheme="majorHAnsi" w:hAnsiTheme="majorHAnsi" w:cstheme="majorHAnsi"/>
        </w:rPr>
        <w:t xml:space="preserve"> </w:t>
      </w:r>
      <w:proofErr w:type="spellStart"/>
      <w:r w:rsidR="00FD5B3A" w:rsidRPr="009A6F0D">
        <w:rPr>
          <w:rFonts w:asciiTheme="majorHAnsi" w:hAnsiTheme="majorHAnsi" w:cstheme="majorHAnsi"/>
        </w:rPr>
        <w:t>Rejabaliyev</w:t>
      </w:r>
      <w:proofErr w:type="spellEnd"/>
    </w:p>
    <w:p w:rsidR="00CF44CA" w:rsidRPr="009A6F0D" w:rsidRDefault="00CF44CA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Content creator: </w:t>
      </w:r>
      <w:proofErr w:type="spellStart"/>
      <w:r w:rsidRPr="009A6F0D">
        <w:rPr>
          <w:rFonts w:asciiTheme="majorHAnsi" w:hAnsiTheme="majorHAnsi" w:cstheme="majorHAnsi"/>
        </w:rPr>
        <w:t>Ruxshona</w:t>
      </w:r>
      <w:proofErr w:type="spellEnd"/>
      <w:r w:rsidRPr="009A6F0D">
        <w:rPr>
          <w:rFonts w:asciiTheme="majorHAnsi" w:hAnsiTheme="majorHAnsi" w:cstheme="majorHAnsi"/>
        </w:rPr>
        <w:t xml:space="preserve"> </w:t>
      </w:r>
      <w:proofErr w:type="spellStart"/>
      <w:r w:rsidRPr="009A6F0D">
        <w:rPr>
          <w:rFonts w:asciiTheme="majorHAnsi" w:hAnsiTheme="majorHAnsi" w:cstheme="majorHAnsi"/>
        </w:rPr>
        <w:t>Berdimurodova</w:t>
      </w:r>
      <w:proofErr w:type="spellEnd"/>
    </w:p>
    <w:p w:rsidR="00F21E44" w:rsidRPr="009A6F0D" w:rsidRDefault="00F21E44" w:rsidP="00F21E44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Designer: </w:t>
      </w:r>
      <w:proofErr w:type="spellStart"/>
      <w:r w:rsidR="00B50AAC" w:rsidRPr="009A6F0D">
        <w:rPr>
          <w:rFonts w:asciiTheme="majorHAnsi" w:hAnsiTheme="majorHAnsi" w:cstheme="majorHAnsi"/>
        </w:rPr>
        <w:t>Nodirbek</w:t>
      </w:r>
      <w:proofErr w:type="spellEnd"/>
      <w:r w:rsidR="00B50AAC" w:rsidRPr="009A6F0D">
        <w:rPr>
          <w:rFonts w:asciiTheme="majorHAnsi" w:hAnsiTheme="majorHAnsi" w:cstheme="majorHAnsi"/>
        </w:rPr>
        <w:t xml:space="preserve"> </w:t>
      </w:r>
      <w:proofErr w:type="spellStart"/>
      <w:r w:rsidR="00B50AAC" w:rsidRPr="009A6F0D">
        <w:rPr>
          <w:rFonts w:asciiTheme="majorHAnsi" w:hAnsiTheme="majorHAnsi" w:cstheme="majorHAnsi"/>
        </w:rPr>
        <w:t>Rejabaliyev</w:t>
      </w:r>
      <w:proofErr w:type="spellEnd"/>
    </w:p>
    <w:p w:rsidR="00F21E44" w:rsidRPr="009A6F0D" w:rsidRDefault="00F21E44" w:rsidP="00F21E44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QA Engineer: </w:t>
      </w:r>
      <w:proofErr w:type="spellStart"/>
      <w:r w:rsidR="00B50AAC" w:rsidRPr="009A6F0D">
        <w:rPr>
          <w:rFonts w:asciiTheme="majorHAnsi" w:hAnsiTheme="majorHAnsi" w:cstheme="majorHAnsi"/>
        </w:rPr>
        <w:t>Dilnoza</w:t>
      </w:r>
      <w:proofErr w:type="spellEnd"/>
      <w:r w:rsidR="00B50AAC" w:rsidRPr="009A6F0D">
        <w:rPr>
          <w:rFonts w:asciiTheme="majorHAnsi" w:hAnsiTheme="majorHAnsi" w:cstheme="majorHAnsi"/>
        </w:rPr>
        <w:t xml:space="preserve"> </w:t>
      </w:r>
      <w:proofErr w:type="spellStart"/>
      <w:r w:rsidR="00B50AAC" w:rsidRPr="009A6F0D">
        <w:rPr>
          <w:rFonts w:asciiTheme="majorHAnsi" w:hAnsiTheme="majorHAnsi" w:cstheme="majorHAnsi"/>
        </w:rPr>
        <w:t>Eraliyeva</w:t>
      </w:r>
      <w:proofErr w:type="spellEnd"/>
    </w:p>
    <w:p w:rsidR="00B50AAC" w:rsidRPr="009A6F0D" w:rsidRDefault="00B50AAC" w:rsidP="00F21E44">
      <w:pPr>
        <w:rPr>
          <w:rFonts w:asciiTheme="majorHAnsi" w:hAnsiTheme="majorHAnsi" w:cstheme="majorHAnsi"/>
        </w:rPr>
      </w:pP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• Start Date: </w:t>
      </w:r>
      <w:r w:rsidR="00F21E44" w:rsidRPr="009A6F0D">
        <w:rPr>
          <w:rFonts w:asciiTheme="majorHAnsi" w:hAnsiTheme="majorHAnsi" w:cstheme="majorHAnsi"/>
        </w:rPr>
        <w:t>1</w:t>
      </w:r>
      <w:r w:rsidR="00E56D4D" w:rsidRPr="009A6F0D">
        <w:rPr>
          <w:rFonts w:asciiTheme="majorHAnsi" w:hAnsiTheme="majorHAnsi" w:cstheme="majorHAnsi"/>
        </w:rPr>
        <w:t>5</w:t>
      </w:r>
      <w:r w:rsidR="00F21E44" w:rsidRPr="009A6F0D">
        <w:rPr>
          <w:rFonts w:asciiTheme="majorHAnsi" w:hAnsiTheme="majorHAnsi" w:cstheme="majorHAnsi"/>
        </w:rPr>
        <w:t>.02.2025</w:t>
      </w:r>
    </w:p>
    <w:p w:rsidR="001319A5" w:rsidRPr="009A6F0D" w:rsidRDefault="00F21E44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• End Date: </w:t>
      </w:r>
      <w:r w:rsidR="00A42982" w:rsidRPr="009A6F0D">
        <w:rPr>
          <w:rFonts w:asciiTheme="majorHAnsi" w:hAnsiTheme="majorHAnsi" w:cstheme="majorHAnsi"/>
        </w:rPr>
        <w:t>25.02</w:t>
      </w:r>
      <w:r w:rsidRPr="009A6F0D">
        <w:rPr>
          <w:rFonts w:asciiTheme="majorHAnsi" w:hAnsiTheme="majorHAnsi" w:cstheme="majorHAnsi"/>
        </w:rPr>
        <w:t>.2025</w:t>
      </w:r>
    </w:p>
    <w:p w:rsidR="001319A5" w:rsidRPr="009A6F0D" w:rsidRDefault="005F5F66" w:rsidP="00F21E44">
      <w:pPr>
        <w:pStyle w:val="Heading2"/>
        <w:jc w:val="center"/>
        <w:rPr>
          <w:rFonts w:cstheme="majorHAnsi"/>
        </w:rPr>
      </w:pPr>
      <w:r w:rsidRPr="009A6F0D">
        <w:rPr>
          <w:rFonts w:cstheme="majorHAnsi"/>
        </w:rPr>
        <w:t>2</w:t>
      </w:r>
      <w:r w:rsidR="00181632" w:rsidRPr="009A6F0D">
        <w:rPr>
          <w:rFonts w:cstheme="majorHAnsi"/>
        </w:rPr>
        <w:t>. Roles &amp; Responsibilities</w:t>
      </w: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• Project Manager:</w:t>
      </w:r>
      <w:r w:rsidR="00F21E44" w:rsidRPr="009A6F0D">
        <w:rPr>
          <w:rFonts w:asciiTheme="majorHAnsi" w:hAnsiTheme="majorHAnsi" w:cstheme="majorHAnsi"/>
        </w:rPr>
        <w:t xml:space="preserve"> </w:t>
      </w:r>
    </w:p>
    <w:p w:rsidR="00F21E44" w:rsidRPr="009A6F0D" w:rsidRDefault="00F21E44" w:rsidP="00F21E4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Oversees timeline and progress;</w:t>
      </w:r>
    </w:p>
    <w:p w:rsidR="00F21E44" w:rsidRPr="009A6F0D" w:rsidRDefault="00F21E44" w:rsidP="00F21E4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Assigns roles according to skills of each member;</w:t>
      </w:r>
    </w:p>
    <w:p w:rsidR="00F21E44" w:rsidRPr="009A6F0D" w:rsidRDefault="00F21E44" w:rsidP="00F21E4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Communicates with team and handle problems</w:t>
      </w:r>
    </w:p>
    <w:p w:rsidR="00F21E44" w:rsidRPr="009A6F0D" w:rsidRDefault="00F21E44" w:rsidP="00F21E4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Responsible for project documentation in two formats</w:t>
      </w:r>
      <w:r w:rsidR="00CF44CA" w:rsidRPr="009A6F0D">
        <w:rPr>
          <w:rFonts w:asciiTheme="majorHAnsi" w:hAnsiTheme="majorHAnsi" w:cstheme="majorHAnsi"/>
        </w:rPr>
        <w:t>;</w:t>
      </w:r>
    </w:p>
    <w:p w:rsidR="00CF44CA" w:rsidRPr="009A6F0D" w:rsidRDefault="00CF44CA" w:rsidP="00F21E4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Task tracking and contribute to overall code quality.</w:t>
      </w:r>
    </w:p>
    <w:p w:rsidR="00CF44CA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• Developers: </w:t>
      </w:r>
    </w:p>
    <w:p w:rsidR="00CF44CA" w:rsidRPr="009A6F0D" w:rsidRDefault="00CF44CA" w:rsidP="00CF44C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Develop UI and UX of the web application;</w:t>
      </w:r>
    </w:p>
    <w:p w:rsidR="00CF44CA" w:rsidRPr="009A6F0D" w:rsidRDefault="00CF44CA" w:rsidP="00CF44C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Ensure accessibility;</w:t>
      </w:r>
    </w:p>
    <w:p w:rsidR="00CF44CA" w:rsidRPr="009A6F0D" w:rsidRDefault="00CF44CA" w:rsidP="00CF44C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Write HTML, CSS, JavaScript codes.</w:t>
      </w: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• Designer: </w:t>
      </w:r>
    </w:p>
    <w:p w:rsidR="00CF44CA" w:rsidRPr="009A6F0D" w:rsidRDefault="00CF44CA" w:rsidP="00CF44C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lastRenderedPageBreak/>
        <w:t>Creates wireframes, mockups and prototypes;</w:t>
      </w:r>
    </w:p>
    <w:p w:rsidR="00CF44CA" w:rsidRPr="009A6F0D" w:rsidRDefault="00CF44CA" w:rsidP="00CF44C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Ensures that the design is user-friendly and aligns the goal;</w:t>
      </w:r>
    </w:p>
    <w:p w:rsidR="00CF44CA" w:rsidRPr="009A6F0D" w:rsidRDefault="00CF44CA" w:rsidP="00CF44C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Converts prototypes into HTML, CSS</w:t>
      </w:r>
    </w:p>
    <w:p w:rsidR="00181632" w:rsidRPr="009A6F0D" w:rsidRDefault="00000000" w:rsidP="00181632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• </w:t>
      </w:r>
      <w:r w:rsidR="00CF44CA" w:rsidRPr="009A6F0D">
        <w:rPr>
          <w:rFonts w:asciiTheme="majorHAnsi" w:hAnsiTheme="majorHAnsi" w:cstheme="majorHAnsi"/>
        </w:rPr>
        <w:t>Content Creator</w:t>
      </w:r>
      <w:r w:rsidRPr="009A6F0D">
        <w:rPr>
          <w:rFonts w:asciiTheme="majorHAnsi" w:hAnsiTheme="majorHAnsi" w:cstheme="majorHAnsi"/>
        </w:rPr>
        <w:t xml:space="preserve">: </w:t>
      </w:r>
    </w:p>
    <w:p w:rsidR="00181632" w:rsidRPr="009A6F0D" w:rsidRDefault="00181632" w:rsidP="0018163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Develops the content of the web page;</w:t>
      </w:r>
    </w:p>
    <w:p w:rsidR="00181632" w:rsidRPr="009A6F0D" w:rsidRDefault="00181632" w:rsidP="0018163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Ensures that content is engaging;</w:t>
      </w:r>
    </w:p>
    <w:p w:rsidR="00181632" w:rsidRPr="009A6F0D" w:rsidRDefault="00181632" w:rsidP="0018163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Integrates content into web page using HTML and CSS. </w:t>
      </w:r>
    </w:p>
    <w:p w:rsidR="00181632" w:rsidRPr="009A6F0D" w:rsidRDefault="00181632" w:rsidP="00181632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• QA engineer: </w:t>
      </w:r>
    </w:p>
    <w:p w:rsidR="001319A5" w:rsidRPr="009A6F0D" w:rsidRDefault="00181632" w:rsidP="00181632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Identifies and resolves any bugs and issues;</w:t>
      </w:r>
    </w:p>
    <w:p w:rsidR="00181632" w:rsidRPr="009A6F0D" w:rsidRDefault="00181632" w:rsidP="00181632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Ensures the web pages meets requirements;</w:t>
      </w:r>
    </w:p>
    <w:p w:rsidR="00181632" w:rsidRPr="009A6F0D" w:rsidRDefault="00181632" w:rsidP="00181632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Writes test script using JavaScript and assists debugging.</w:t>
      </w:r>
    </w:p>
    <w:p w:rsidR="00181632" w:rsidRPr="009A6F0D" w:rsidRDefault="00181632" w:rsidP="00181632">
      <w:pPr>
        <w:rPr>
          <w:rFonts w:asciiTheme="majorHAnsi" w:hAnsiTheme="majorHAnsi" w:cstheme="majorHAnsi"/>
        </w:rPr>
      </w:pPr>
    </w:p>
    <w:p w:rsidR="00181632" w:rsidRPr="009A6F0D" w:rsidRDefault="005F5F66" w:rsidP="005F5F66">
      <w:pPr>
        <w:pStyle w:val="Heading2"/>
        <w:ind w:left="360"/>
        <w:jc w:val="center"/>
        <w:rPr>
          <w:rFonts w:cstheme="majorHAnsi"/>
        </w:rPr>
      </w:pPr>
      <w:r w:rsidRPr="009A6F0D">
        <w:rPr>
          <w:rFonts w:cstheme="majorHAnsi"/>
        </w:rPr>
        <w:t>3.</w:t>
      </w:r>
      <w:r w:rsidR="00181632" w:rsidRPr="009A6F0D">
        <w:rPr>
          <w:rFonts w:cstheme="majorHAnsi"/>
        </w:rPr>
        <w:t>Project Timeline &amp; Milestones</w:t>
      </w:r>
    </w:p>
    <w:p w:rsidR="00181632" w:rsidRPr="009A6F0D" w:rsidRDefault="00181632" w:rsidP="00181632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"/>
        <w:gridCol w:w="1869"/>
        <w:gridCol w:w="3718"/>
        <w:gridCol w:w="2903"/>
      </w:tblGrid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6F0D">
              <w:rPr>
                <w:rFonts w:asciiTheme="majorHAnsi" w:hAnsiTheme="majorHAnsi" w:cstheme="majorHAnsi"/>
                <w:b/>
                <w:bCs/>
              </w:rPr>
              <w:t>N</w:t>
            </w:r>
          </w:p>
        </w:tc>
        <w:tc>
          <w:tcPr>
            <w:tcW w:w="1869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6F0D">
              <w:rPr>
                <w:rFonts w:asciiTheme="majorHAnsi" w:hAnsiTheme="majorHAnsi" w:cstheme="majorHAnsi"/>
                <w:b/>
                <w:bCs/>
              </w:rPr>
              <w:t>Project Milestones</w:t>
            </w:r>
          </w:p>
        </w:tc>
        <w:tc>
          <w:tcPr>
            <w:tcW w:w="3718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6F0D">
              <w:rPr>
                <w:rFonts w:asciiTheme="majorHAnsi" w:hAnsiTheme="majorHAnsi" w:cstheme="majorHAnsi"/>
                <w:b/>
                <w:bCs/>
              </w:rPr>
              <w:t>Descriptions</w:t>
            </w:r>
          </w:p>
        </w:tc>
        <w:tc>
          <w:tcPr>
            <w:tcW w:w="2903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6F0D">
              <w:rPr>
                <w:rFonts w:asciiTheme="majorHAnsi" w:hAnsiTheme="majorHAnsi" w:cstheme="majorHAnsi"/>
                <w:b/>
                <w:bCs/>
              </w:rPr>
              <w:t>Timeline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69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Planning</w:t>
            </w:r>
          </w:p>
        </w:tc>
        <w:tc>
          <w:tcPr>
            <w:tcW w:w="3718" w:type="dxa"/>
          </w:tcPr>
          <w:p w:rsidR="00181632" w:rsidRPr="009A6F0D" w:rsidRDefault="00181632" w:rsidP="00181632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Meeting with team</w:t>
            </w:r>
          </w:p>
          <w:p w:rsidR="00181632" w:rsidRPr="009A6F0D" w:rsidRDefault="00181632" w:rsidP="00181632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Brainstormed on ideas and finalized topic of project</w:t>
            </w:r>
          </w:p>
          <w:p w:rsidR="00E56D4D" w:rsidRPr="009A6F0D" w:rsidRDefault="00E56D4D" w:rsidP="00E56D4D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Assigned roles</w:t>
            </w:r>
          </w:p>
        </w:tc>
        <w:tc>
          <w:tcPr>
            <w:tcW w:w="2903" w:type="dxa"/>
          </w:tcPr>
          <w:p w:rsidR="00E56D4D" w:rsidRPr="009A6F0D" w:rsidRDefault="00E56D4D" w:rsidP="00E56D4D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</w:p>
          <w:p w:rsidR="00181632" w:rsidRPr="009A6F0D" w:rsidRDefault="00E56D4D" w:rsidP="00E56D4D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1</w:t>
            </w:r>
            <w:r w:rsidR="008D1B2E" w:rsidRPr="009A6F0D">
              <w:rPr>
                <w:rFonts w:asciiTheme="majorHAnsi" w:hAnsiTheme="majorHAnsi" w:cstheme="majorHAnsi"/>
              </w:rPr>
              <w:t>3</w:t>
            </w:r>
            <w:r w:rsidRPr="009A6F0D">
              <w:rPr>
                <w:rFonts w:asciiTheme="majorHAnsi" w:hAnsiTheme="majorHAnsi" w:cstheme="majorHAnsi"/>
              </w:rPr>
              <w:t>.02.2025</w:t>
            </w:r>
            <w:r w:rsidR="008D1B2E" w:rsidRPr="009A6F0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69" w:type="dxa"/>
          </w:tcPr>
          <w:p w:rsidR="00181632" w:rsidRPr="009A6F0D" w:rsidRDefault="00E56D4D" w:rsidP="00E56D4D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Design</w:t>
            </w:r>
          </w:p>
        </w:tc>
        <w:tc>
          <w:tcPr>
            <w:tcW w:w="3718" w:type="dxa"/>
          </w:tcPr>
          <w:p w:rsidR="00E56D4D" w:rsidRPr="009A6F0D" w:rsidRDefault="00E56D4D" w:rsidP="00E56D4D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Defined the purpose of web page</w:t>
            </w:r>
          </w:p>
          <w:p w:rsidR="00E56D4D" w:rsidRPr="009A6F0D" w:rsidRDefault="00E56D4D" w:rsidP="00E56D4D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Created rough wireframe</w:t>
            </w:r>
          </w:p>
          <w:p w:rsidR="00E56D4D" w:rsidRPr="009A6F0D" w:rsidRDefault="00E56D4D" w:rsidP="00E56D4D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Chose basic designs like colors and typography</w:t>
            </w:r>
          </w:p>
        </w:tc>
        <w:tc>
          <w:tcPr>
            <w:tcW w:w="2903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</w:p>
          <w:p w:rsidR="00E56D4D" w:rsidRPr="009A6F0D" w:rsidRDefault="00E56D4D" w:rsidP="00181632">
            <w:pPr>
              <w:rPr>
                <w:rFonts w:asciiTheme="majorHAnsi" w:hAnsiTheme="majorHAnsi" w:cstheme="majorHAnsi"/>
              </w:rPr>
            </w:pPr>
          </w:p>
          <w:p w:rsidR="00E56D4D" w:rsidRPr="009A6F0D" w:rsidRDefault="00E56D4D" w:rsidP="00E56D4D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18.02.2025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69" w:type="dxa"/>
          </w:tcPr>
          <w:p w:rsidR="00181632" w:rsidRPr="009A6F0D" w:rsidRDefault="00E56D4D" w:rsidP="00E56D4D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Development</w:t>
            </w:r>
          </w:p>
        </w:tc>
        <w:tc>
          <w:tcPr>
            <w:tcW w:w="3718" w:type="dxa"/>
          </w:tcPr>
          <w:p w:rsidR="008D1B2E" w:rsidRPr="009A6F0D" w:rsidRDefault="00E50102" w:rsidP="008D1B2E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Converted the wireframe into an actual code</w:t>
            </w:r>
            <w:r w:rsidR="005F5F66" w:rsidRPr="009A6F0D">
              <w:rPr>
                <w:rFonts w:asciiTheme="majorHAnsi" w:hAnsiTheme="majorHAnsi" w:cstheme="majorHAnsi"/>
              </w:rPr>
              <w:t xml:space="preserve"> using HTML</w:t>
            </w:r>
            <w:r w:rsidR="002B1CED" w:rsidRPr="009A6F0D">
              <w:rPr>
                <w:rFonts w:asciiTheme="majorHAnsi" w:hAnsiTheme="majorHAnsi" w:cstheme="majorHAnsi"/>
              </w:rPr>
              <w:t>, CSS and JavaScript</w:t>
            </w:r>
          </w:p>
          <w:p w:rsidR="008D1B2E" w:rsidRPr="009A6F0D" w:rsidRDefault="008D1B2E" w:rsidP="008D1B2E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Trying different types of design, colors</w:t>
            </w:r>
          </w:p>
          <w:p w:rsidR="008D1B2E" w:rsidRPr="009A6F0D" w:rsidRDefault="008D1B2E" w:rsidP="008D1B2E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Finalized menu items and added to website</w:t>
            </w:r>
          </w:p>
        </w:tc>
        <w:tc>
          <w:tcPr>
            <w:tcW w:w="2903" w:type="dxa"/>
          </w:tcPr>
          <w:p w:rsidR="00181632" w:rsidRPr="009A6F0D" w:rsidRDefault="00181632" w:rsidP="002B1CED">
            <w:pPr>
              <w:jc w:val="center"/>
              <w:rPr>
                <w:rFonts w:asciiTheme="majorHAnsi" w:hAnsiTheme="majorHAnsi" w:cstheme="majorHAnsi"/>
              </w:rPr>
            </w:pPr>
          </w:p>
          <w:p w:rsidR="008D1B2E" w:rsidRPr="009A6F0D" w:rsidRDefault="008D1B2E" w:rsidP="002B1CED">
            <w:pPr>
              <w:jc w:val="center"/>
              <w:rPr>
                <w:rFonts w:asciiTheme="majorHAnsi" w:hAnsiTheme="majorHAnsi" w:cstheme="majorHAnsi"/>
              </w:rPr>
            </w:pPr>
          </w:p>
          <w:p w:rsidR="008D1B2E" w:rsidRPr="009A6F0D" w:rsidRDefault="008D1B2E" w:rsidP="002B1CED">
            <w:pPr>
              <w:jc w:val="center"/>
              <w:rPr>
                <w:rFonts w:asciiTheme="majorHAnsi" w:hAnsiTheme="majorHAnsi" w:cstheme="majorHAnsi"/>
              </w:rPr>
            </w:pPr>
          </w:p>
          <w:p w:rsidR="002B1CED" w:rsidRPr="009A6F0D" w:rsidRDefault="008D1B2E" w:rsidP="002B1CED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23</w:t>
            </w:r>
            <w:r w:rsidR="002B1CED" w:rsidRPr="009A6F0D">
              <w:rPr>
                <w:rFonts w:asciiTheme="majorHAnsi" w:hAnsiTheme="majorHAnsi" w:cstheme="majorHAnsi"/>
              </w:rPr>
              <w:t>.02.2025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69" w:type="dxa"/>
          </w:tcPr>
          <w:p w:rsidR="00181632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Testing</w:t>
            </w:r>
          </w:p>
        </w:tc>
        <w:tc>
          <w:tcPr>
            <w:tcW w:w="3718" w:type="dxa"/>
          </w:tcPr>
          <w:p w:rsidR="00181632" w:rsidRPr="009A6F0D" w:rsidRDefault="008D1B2E" w:rsidP="008D1B2E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Ensured functionality and performance</w:t>
            </w:r>
          </w:p>
          <w:p w:rsidR="008D1B2E" w:rsidRPr="009A6F0D" w:rsidRDefault="008D1B2E" w:rsidP="008D1B2E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 xml:space="preserve">Tested every part of the code manually and added some improvements where needed </w:t>
            </w:r>
          </w:p>
        </w:tc>
        <w:tc>
          <w:tcPr>
            <w:tcW w:w="2903" w:type="dxa"/>
          </w:tcPr>
          <w:p w:rsidR="00181632" w:rsidRPr="009A6F0D" w:rsidRDefault="00181632" w:rsidP="008D1B2E">
            <w:pPr>
              <w:jc w:val="center"/>
              <w:rPr>
                <w:rFonts w:asciiTheme="majorHAnsi" w:hAnsiTheme="majorHAnsi" w:cstheme="majorHAnsi"/>
              </w:rPr>
            </w:pPr>
          </w:p>
          <w:p w:rsidR="008D1B2E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</w:p>
          <w:p w:rsidR="008D1B2E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24.02.2025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869" w:type="dxa"/>
          </w:tcPr>
          <w:p w:rsidR="00181632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Deployment</w:t>
            </w:r>
          </w:p>
        </w:tc>
        <w:tc>
          <w:tcPr>
            <w:tcW w:w="3718" w:type="dxa"/>
          </w:tcPr>
          <w:p w:rsidR="00181632" w:rsidRPr="009A6F0D" w:rsidRDefault="008D1B2E" w:rsidP="008D1B2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Release of final version</w:t>
            </w:r>
          </w:p>
        </w:tc>
        <w:tc>
          <w:tcPr>
            <w:tcW w:w="2903" w:type="dxa"/>
          </w:tcPr>
          <w:p w:rsidR="00181632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25.02.2025</w:t>
            </w:r>
          </w:p>
        </w:tc>
      </w:tr>
    </w:tbl>
    <w:p w:rsidR="00181632" w:rsidRPr="009A6F0D" w:rsidRDefault="00181632" w:rsidP="00181632">
      <w:pPr>
        <w:rPr>
          <w:rFonts w:asciiTheme="majorHAnsi" w:hAnsiTheme="majorHAnsi" w:cstheme="majorHAnsi"/>
        </w:rPr>
      </w:pPr>
    </w:p>
    <w:p w:rsidR="00181632" w:rsidRPr="009A6F0D" w:rsidRDefault="00181632" w:rsidP="00181632">
      <w:pPr>
        <w:rPr>
          <w:rFonts w:asciiTheme="majorHAnsi" w:hAnsiTheme="majorHAnsi" w:cstheme="majorHAnsi"/>
        </w:rPr>
      </w:pPr>
    </w:p>
    <w:p w:rsidR="009A6F0D" w:rsidRPr="009A6F0D" w:rsidRDefault="009A6F0D" w:rsidP="009A6F0D">
      <w:pPr>
        <w:jc w:val="center"/>
        <w:rPr>
          <w:rFonts w:asciiTheme="majorHAnsi" w:hAnsiTheme="majorHAnsi" w:cstheme="majorHAnsi"/>
          <w:b/>
          <w:bCs/>
        </w:rPr>
      </w:pPr>
      <w:r w:rsidRPr="009A6F0D">
        <w:rPr>
          <w:rFonts w:asciiTheme="majorHAnsi" w:hAnsiTheme="majorHAnsi" w:cstheme="majorHAnsi"/>
          <w:b/>
          <w:bCs/>
          <w:noProof/>
        </w:rPr>
        <w:drawing>
          <wp:inline distT="0" distB="0" distL="0" distR="0">
            <wp:extent cx="4074467" cy="3486876"/>
            <wp:effectExtent l="0" t="0" r="0" b="5715"/>
            <wp:docPr id="48805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52913" name="Picture 4880529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038" cy="353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0D" w:rsidRPr="009A6F0D" w:rsidRDefault="009A6F0D" w:rsidP="009A6F0D">
      <w:pPr>
        <w:jc w:val="center"/>
        <w:rPr>
          <w:rFonts w:asciiTheme="majorHAnsi" w:hAnsiTheme="majorHAnsi" w:cstheme="majorHAnsi"/>
          <w:b/>
          <w:bCs/>
        </w:rPr>
      </w:pPr>
      <w:r w:rsidRPr="009A6F0D">
        <w:rPr>
          <w:rFonts w:asciiTheme="majorHAnsi" w:hAnsiTheme="majorHAnsi" w:cstheme="majorHAnsi"/>
          <w:b/>
          <w:bCs/>
        </w:rPr>
        <w:t>Rough wir</w:t>
      </w:r>
      <w:r w:rsidRPr="009A6F0D">
        <w:rPr>
          <w:rFonts w:asciiTheme="majorHAnsi" w:hAnsiTheme="majorHAnsi" w:cstheme="majorHAnsi"/>
          <w:b/>
          <w:bCs/>
        </w:rPr>
        <w:t xml:space="preserve">eframe of the project </w:t>
      </w:r>
    </w:p>
    <w:p w:rsidR="00181632" w:rsidRPr="009A6F0D" w:rsidRDefault="009A6F0D" w:rsidP="009A6F0D">
      <w:pPr>
        <w:jc w:val="center"/>
        <w:rPr>
          <w:rFonts w:asciiTheme="majorHAnsi" w:hAnsiTheme="majorHAnsi" w:cstheme="majorHAnsi"/>
          <w:b/>
          <w:bCs/>
        </w:rPr>
      </w:pPr>
      <w:r w:rsidRPr="009A6F0D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0D527622" wp14:editId="2F8AC09B">
            <wp:extent cx="4162606" cy="3562305"/>
            <wp:effectExtent l="0" t="0" r="0" b="0"/>
            <wp:docPr id="1949387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87982" name="Picture 19493879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347" cy="358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F0D">
        <w:rPr>
          <w:rFonts w:asciiTheme="majorHAnsi" w:hAnsiTheme="majorHAnsi" w:cstheme="majorHAnsi"/>
          <w:b/>
          <w:bCs/>
        </w:rPr>
        <w:t xml:space="preserve"> </w:t>
      </w:r>
    </w:p>
    <w:p w:rsidR="009A6F0D" w:rsidRPr="009A6F0D" w:rsidRDefault="009A6F0D" w:rsidP="009A6F0D">
      <w:pPr>
        <w:jc w:val="center"/>
        <w:rPr>
          <w:rFonts w:asciiTheme="majorHAnsi" w:hAnsiTheme="majorHAnsi" w:cstheme="majorHAnsi"/>
          <w:b/>
          <w:bCs/>
        </w:rPr>
      </w:pPr>
      <w:r w:rsidRPr="009A6F0D">
        <w:rPr>
          <w:rFonts w:asciiTheme="majorHAnsi" w:hAnsiTheme="majorHAnsi" w:cstheme="majorHAnsi"/>
          <w:b/>
          <w:bCs/>
        </w:rPr>
        <w:t xml:space="preserve">Finalized menu of </w:t>
      </w:r>
      <w:r>
        <w:rPr>
          <w:rFonts w:asciiTheme="majorHAnsi" w:hAnsiTheme="majorHAnsi" w:cstheme="majorHAnsi"/>
          <w:b/>
          <w:bCs/>
        </w:rPr>
        <w:t xml:space="preserve">the </w:t>
      </w:r>
      <w:r w:rsidRPr="009A6F0D">
        <w:rPr>
          <w:rFonts w:asciiTheme="majorHAnsi" w:hAnsiTheme="majorHAnsi" w:cstheme="majorHAnsi"/>
          <w:b/>
          <w:bCs/>
        </w:rPr>
        <w:t>project</w:t>
      </w:r>
    </w:p>
    <w:sectPr w:rsidR="009A6F0D" w:rsidRPr="009A6F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EC224E"/>
    <w:multiLevelType w:val="hybridMultilevel"/>
    <w:tmpl w:val="5CFC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10D04"/>
    <w:multiLevelType w:val="hybridMultilevel"/>
    <w:tmpl w:val="BC02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B34B2"/>
    <w:multiLevelType w:val="hybridMultilevel"/>
    <w:tmpl w:val="C25A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3706D"/>
    <w:multiLevelType w:val="hybridMultilevel"/>
    <w:tmpl w:val="EC42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47937"/>
    <w:multiLevelType w:val="hybridMultilevel"/>
    <w:tmpl w:val="F36E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7B3"/>
    <w:multiLevelType w:val="hybridMultilevel"/>
    <w:tmpl w:val="C6AA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848E7"/>
    <w:multiLevelType w:val="hybridMultilevel"/>
    <w:tmpl w:val="EE66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56296"/>
    <w:multiLevelType w:val="hybridMultilevel"/>
    <w:tmpl w:val="EEDA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906F1"/>
    <w:multiLevelType w:val="hybridMultilevel"/>
    <w:tmpl w:val="B186D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14FA9"/>
    <w:multiLevelType w:val="hybridMultilevel"/>
    <w:tmpl w:val="E54E7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75825"/>
    <w:multiLevelType w:val="hybridMultilevel"/>
    <w:tmpl w:val="3A228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326A9"/>
    <w:multiLevelType w:val="hybridMultilevel"/>
    <w:tmpl w:val="5420B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B1C2E"/>
    <w:multiLevelType w:val="hybridMultilevel"/>
    <w:tmpl w:val="2C3C6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13BBD"/>
    <w:multiLevelType w:val="hybridMultilevel"/>
    <w:tmpl w:val="B88EC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37848"/>
    <w:multiLevelType w:val="hybridMultilevel"/>
    <w:tmpl w:val="4986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C6D4C"/>
    <w:multiLevelType w:val="hybridMultilevel"/>
    <w:tmpl w:val="8E1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94B60"/>
    <w:multiLevelType w:val="hybridMultilevel"/>
    <w:tmpl w:val="C1B84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E404D1"/>
    <w:multiLevelType w:val="hybridMultilevel"/>
    <w:tmpl w:val="CD48B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F4F88"/>
    <w:multiLevelType w:val="hybridMultilevel"/>
    <w:tmpl w:val="C4429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315484">
    <w:abstractNumId w:val="8"/>
  </w:num>
  <w:num w:numId="2" w16cid:durableId="2038458589">
    <w:abstractNumId w:val="6"/>
  </w:num>
  <w:num w:numId="3" w16cid:durableId="1021591047">
    <w:abstractNumId w:val="5"/>
  </w:num>
  <w:num w:numId="4" w16cid:durableId="730008274">
    <w:abstractNumId w:val="4"/>
  </w:num>
  <w:num w:numId="5" w16cid:durableId="784271950">
    <w:abstractNumId w:val="7"/>
  </w:num>
  <w:num w:numId="6" w16cid:durableId="1589146673">
    <w:abstractNumId w:val="3"/>
  </w:num>
  <w:num w:numId="7" w16cid:durableId="349111430">
    <w:abstractNumId w:val="2"/>
  </w:num>
  <w:num w:numId="8" w16cid:durableId="1607273486">
    <w:abstractNumId w:val="1"/>
  </w:num>
  <w:num w:numId="9" w16cid:durableId="666135751">
    <w:abstractNumId w:val="0"/>
  </w:num>
  <w:num w:numId="10" w16cid:durableId="1818493745">
    <w:abstractNumId w:val="19"/>
  </w:num>
  <w:num w:numId="11" w16cid:durableId="655690007">
    <w:abstractNumId w:val="22"/>
  </w:num>
  <w:num w:numId="12" w16cid:durableId="931009289">
    <w:abstractNumId w:val="16"/>
  </w:num>
  <w:num w:numId="13" w16cid:durableId="440296882">
    <w:abstractNumId w:val="11"/>
  </w:num>
  <w:num w:numId="14" w16cid:durableId="1514882988">
    <w:abstractNumId w:val="14"/>
  </w:num>
  <w:num w:numId="15" w16cid:durableId="1552620051">
    <w:abstractNumId w:val="23"/>
  </w:num>
  <w:num w:numId="16" w16cid:durableId="1067992856">
    <w:abstractNumId w:val="21"/>
  </w:num>
  <w:num w:numId="17" w16cid:durableId="1429352540">
    <w:abstractNumId w:val="25"/>
  </w:num>
  <w:num w:numId="18" w16cid:durableId="1751078149">
    <w:abstractNumId w:val="24"/>
  </w:num>
  <w:num w:numId="19" w16cid:durableId="1263496360">
    <w:abstractNumId w:val="13"/>
  </w:num>
  <w:num w:numId="20" w16cid:durableId="743798898">
    <w:abstractNumId w:val="18"/>
  </w:num>
  <w:num w:numId="21" w16cid:durableId="228196707">
    <w:abstractNumId w:val="26"/>
  </w:num>
  <w:num w:numId="22" w16cid:durableId="408844751">
    <w:abstractNumId w:val="10"/>
  </w:num>
  <w:num w:numId="23" w16cid:durableId="1190485827">
    <w:abstractNumId w:val="27"/>
  </w:num>
  <w:num w:numId="24" w16cid:durableId="222716190">
    <w:abstractNumId w:val="12"/>
  </w:num>
  <w:num w:numId="25" w16cid:durableId="1345936500">
    <w:abstractNumId w:val="20"/>
  </w:num>
  <w:num w:numId="26" w16cid:durableId="1352075375">
    <w:abstractNumId w:val="9"/>
  </w:num>
  <w:num w:numId="27" w16cid:durableId="257103825">
    <w:abstractNumId w:val="17"/>
  </w:num>
  <w:num w:numId="28" w16cid:durableId="5841481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9A5"/>
    <w:rsid w:val="0015074B"/>
    <w:rsid w:val="00181632"/>
    <w:rsid w:val="002065B0"/>
    <w:rsid w:val="0029639D"/>
    <w:rsid w:val="002B1CED"/>
    <w:rsid w:val="00326F90"/>
    <w:rsid w:val="005F5F66"/>
    <w:rsid w:val="006433A6"/>
    <w:rsid w:val="008D1B2E"/>
    <w:rsid w:val="009A6F0D"/>
    <w:rsid w:val="00A42982"/>
    <w:rsid w:val="00A54E59"/>
    <w:rsid w:val="00AA1D8D"/>
    <w:rsid w:val="00B47730"/>
    <w:rsid w:val="00B50AAC"/>
    <w:rsid w:val="00CB0664"/>
    <w:rsid w:val="00CF44CA"/>
    <w:rsid w:val="00E50102"/>
    <w:rsid w:val="00E56D4D"/>
    <w:rsid w:val="00F21E44"/>
    <w:rsid w:val="00FC693F"/>
    <w:rsid w:val="00FD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10CF1F5"/>
  <w14:defaultImageDpi w14:val="300"/>
  <w15:docId w15:val="{B6B6656F-9594-B848-A7B8-D4094F40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643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2025-02-24T16:56:00Z</dcterms:modified>
  <cp:category/>
</cp:coreProperties>
</file>